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Working with Files and Directories in Java</w:t>
      </w:r>
    </w:p>
    <w:p>
      <w:pPr>
        <w:pStyle w:val="Heading1"/>
      </w:pPr>
      <w:r>
        <w:t>1. How to Create a Directory in Java?</w:t>
      </w:r>
    </w:p>
    <w:p>
      <w:r>
        <w:t>To create a directory, you use the File class and call the mkdir() method. If the directory was successfully created, mkdir() returns true.</w:t>
      </w:r>
    </w:p>
    <w:p>
      <w:pPr>
        <w:pStyle w:val="IntenseQuote"/>
      </w:pPr>
      <w:r>
        <w:t>Example:</w:t>
      </w:r>
    </w:p>
    <w:p>
      <w:r>
        <w:t>import java.io.File;</w:t>
        <w:br/>
        <w:br/>
        <w:t>public class CreateDirectoryExample {</w:t>
        <w:br/>
        <w:t xml:space="preserve">    public static void main(String[] args) {</w:t>
        <w:br/>
        <w:t xml:space="preserve">        File directory = new File("MyFolder");</w:t>
        <w:br/>
        <w:t xml:space="preserve">        if (directory.mkdir()) {</w:t>
        <w:br/>
        <w:t xml:space="preserve">            System.out.println("Directory created successfully.");</w:t>
        <w:br/>
        <w:t xml:space="preserve">        } else {</w:t>
        <w:br/>
        <w:t xml:space="preserve">            System.out.println("Failed to create directory.");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2. How to Create a File in Java?</w:t>
      </w:r>
    </w:p>
    <w:p>
      <w:r>
        <w:t>To create a new file, use the File class together with the createNewFile() method. Since it might throw an IOException, you need to handle it using a try-catch block.</w:t>
      </w:r>
    </w:p>
    <w:p>
      <w:pPr>
        <w:pStyle w:val="IntenseQuote"/>
      </w:pPr>
      <w:r>
        <w:t>Example:</w:t>
      </w:r>
    </w:p>
    <w:p>
      <w:r>
        <w:t>import java.io.File;</w:t>
        <w:br/>
        <w:t>import java.io.IOException;</w:t>
        <w:br/>
        <w:br/>
        <w:t>public class CreateFileExample {</w:t>
        <w:br/>
        <w:t xml:space="preserve">    public static void main(String[] args) {</w:t>
        <w:br/>
        <w:t xml:space="preserve">        File file = new File("myfile.txt");</w:t>
        <w:br/>
        <w:t xml:space="preserve">        try {</w:t>
        <w:br/>
        <w:t xml:space="preserve">            if (file.createNewFile()) {</w:t>
        <w:br/>
        <w:t xml:space="preserve">                System.out.println("File created successfully.");</w:t>
        <w:br/>
        <w:t xml:space="preserve">            } else {</w:t>
        <w:br/>
        <w:t xml:space="preserve">                System.out.println("File already exists.");</w:t>
        <w:br/>
        <w:t xml:space="preserve">            }</w:t>
        <w:br/>
        <w:t xml:space="preserve">        } catch (IOException e) {</w:t>
        <w:br/>
        <w:t xml:space="preserve">            System.out.println("An error occurred while creating the file.");</w:t>
        <w:br/>
        <w:t xml:space="preserve">            e.printStackTrace();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3. How to Check if a File or Directory Exists?</w:t>
      </w:r>
    </w:p>
    <w:p>
      <w:r>
        <w:t>Use the exists() method of the File class to check if a file or folder exists.</w:t>
      </w:r>
    </w:p>
    <w:p>
      <w:pPr>
        <w:pStyle w:val="IntenseQuote"/>
      </w:pPr>
      <w:r>
        <w:t>Example:</w:t>
      </w:r>
    </w:p>
    <w:p>
      <w:r>
        <w:t>import java.io.File;</w:t>
        <w:br/>
        <w:br/>
        <w:t>public class CheckFileExistence {</w:t>
        <w:br/>
        <w:t xml:space="preserve">    public static void main(String[] args) {</w:t>
        <w:br/>
        <w:t xml:space="preserve">        File file = new File("myfile.txt");</w:t>
        <w:br/>
        <w:t xml:space="preserve">        if (file.exists()) {</w:t>
        <w:br/>
        <w:t xml:space="preserve">            System.out.println("The file exists.");</w:t>
        <w:br/>
        <w:t xml:space="preserve">        } else {</w:t>
        <w:br/>
        <w:t xml:space="preserve">            System.out.println("The file does not exist.");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4. How to List Contents of a Directory?</w:t>
      </w:r>
    </w:p>
    <w:p>
      <w:r>
        <w:t>Use the listFiles() method from the File class to get all files and folders inside a directory.</w:t>
      </w:r>
    </w:p>
    <w:p>
      <w:pPr>
        <w:pStyle w:val="IntenseQuote"/>
      </w:pPr>
      <w:r>
        <w:t>Example:</w:t>
      </w:r>
    </w:p>
    <w:p>
      <w:r>
        <w:t>import java.io.File;</w:t>
        <w:br/>
        <w:br/>
        <w:t>public class ListDirectoryContents {</w:t>
        <w:br/>
        <w:t xml:space="preserve">    public static void main(String[] args) {</w:t>
        <w:br/>
        <w:t xml:space="preserve">        File currentDirectory = new File("."); // Current working directory</w:t>
        <w:br/>
        <w:t xml:space="preserve">        File[] files = currentDirectory.listFiles();</w:t>
        <w:br/>
        <w:br/>
        <w:t xml:space="preserve">        if (files != null) {</w:t>
        <w:br/>
        <w:t xml:space="preserve">            for (File file : files) {</w:t>
        <w:br/>
        <w:t xml:space="preserve">                if (file.isDirectory()) {</w:t>
        <w:br/>
        <w:t xml:space="preserve">                    System.out.println("[DIR] " + file.getName());</w:t>
        <w:br/>
        <w:t xml:space="preserve">                } else {</w:t>
        <w:br/>
        <w:t xml:space="preserve">                    System.out.println("[FILE] " + file.getName());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</w:t>
      </w:r>
    </w:p>
    <w:p>
      <w:pPr>
        <w:pStyle w:val="Heading1"/>
      </w:pPr>
      <w:r>
        <w:t>5. Difference Between File and Path in Java</w:t>
      </w:r>
    </w:p>
    <w:p>
      <w:r>
        <w:t>File is an older class used for file and directory handling. Path is part of the newer java.nio.file package and provides more powerful and flexible operations.</w:t>
      </w:r>
    </w:p>
    <w:p>
      <w:pPr>
        <w:pStyle w:val="IntenseQuote"/>
      </w:pPr>
      <w:r>
        <w:t>Example:</w:t>
      </w:r>
    </w:p>
    <w:p>
      <w:r>
        <w:t>// Using File</w:t>
        <w:br/>
        <w:t>File file = new File("myfile.txt");</w:t>
        <w:br/>
        <w:br/>
        <w:t>// Using Path</w:t>
        <w:br/>
        <w:t>import java.nio.file.Path;</w:t>
        <w:br/>
        <w:t>import java.nio.file.Paths;</w:t>
        <w:br/>
        <w:br/>
        <w:t>Path path = Paths.get("myfile.txt");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